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5049C">
      <w:pPr>
        <w:pStyle w:val="2"/>
        <w:jc w:val="center"/>
        <w:rPr>
          <w:color w:val="8064A2" w:themeColor="accent4"/>
          <w:sz w:val="36"/>
          <w:szCs w:val="36"/>
          <w:u w:val="single"/>
          <w14:textFill>
            <w14:solidFill>
              <w14:schemeClr w14:val="accent4"/>
            </w14:solidFill>
          </w14:textFill>
        </w:rPr>
      </w:pPr>
      <w:r>
        <w:rPr>
          <w:color w:val="8064A2" w:themeColor="accent4"/>
          <w:sz w:val="36"/>
          <w:szCs w:val="36"/>
          <w:u w:val="single"/>
          <w14:textFill>
            <w14:solidFill>
              <w14:schemeClr w14:val="accent4"/>
            </w14:solidFill>
          </w14:textFill>
        </w:rPr>
        <w:t>Notice d'utilisation du script pour afficher des graphes</w:t>
      </w:r>
    </w:p>
    <w:p w14:paraId="70F3032D">
      <w:pPr>
        <w:pStyle w:val="3"/>
      </w:pPr>
      <w:r>
        <w:t>Pré-requis</w:t>
      </w:r>
    </w:p>
    <w:p w14:paraId="734E17F4">
      <w:r>
        <w:t>- Python doit être installé sur votre machine. Vous pouvez le télécharger depuis (https://www.python.org/).</w:t>
      </w:r>
      <w:r>
        <w:br w:type="textWrapping"/>
      </w:r>
      <w:r>
        <w:t>- Installez les bibliothèques nécessaires (si elles ne sont pas déjà installées) en exécutant cette commande dans le terminal :</w:t>
      </w:r>
      <w:r>
        <w:br w:type="textWrapping"/>
      </w:r>
      <w:r>
        <w:t xml:space="preserve">  pip install matplotlib</w:t>
      </w:r>
    </w:p>
    <w:p w14:paraId="2AA5DF7F">
      <w:pPr>
        <w:pStyle w:val="3"/>
      </w:pPr>
      <w:r>
        <w:t>Étapes pour afficher le graphe</w:t>
      </w:r>
    </w:p>
    <w:p w14:paraId="36348E7D">
      <w:r>
        <w:t>1. Ouvrir le fichier dans Visual Studio Code (ou un éditeur de code)</w:t>
      </w:r>
    </w:p>
    <w:p w14:paraId="365EE1EB">
      <w:pPr>
        <w:numPr>
          <w:numId w:val="0"/>
        </w:numPr>
        <w:ind w:leftChars="0"/>
      </w:pPr>
      <w:r>
        <w:t xml:space="preserve">   - Placez le fichier contenant le code (par exemple, `generate_graphs.py`) dans un répertoire spécifique. Exemple :</w:t>
      </w:r>
      <w:r>
        <w:br w:type="textWrapping"/>
      </w:r>
      <w:r>
        <w:t xml:space="preserve">     C:\Users\HP\OneDrive\Desktop\ics</w:t>
      </w:r>
      <w:r>
        <w:br w:type="textWrapping"/>
      </w:r>
      <w:r>
        <w:t xml:space="preserve">   - Ouvrez Visual Studio Code (ou un autre éditeur) et accédez à ce répertoire.</w:t>
      </w:r>
      <w:r>
        <w:br w:type="textWrapping"/>
      </w:r>
      <w:r>
        <w:t xml:space="preserve">   - Vérifiez que le code Python est correctement formaté.</w:t>
      </w:r>
    </w:p>
    <w:p w14:paraId="44A7AFB1">
      <w:r>
        <w:t>2. Lancer le script pour afficher le graphe</w:t>
      </w:r>
    </w:p>
    <w:p w14:paraId="2E9DFE4C">
      <w:r>
        <w:t xml:space="preserve">   - Ouvrez un terminal dans Visual Studio Code ou directement dans le dossier cible.</w:t>
      </w:r>
      <w:r>
        <w:br w:type="textWrapping"/>
      </w:r>
      <w:r>
        <w:t xml:space="preserve">   - Tapez la commande suivante dans le terminal :</w:t>
      </w:r>
      <w:r>
        <w:br w:type="textWrapping"/>
      </w:r>
      <w:r>
        <w:t xml:space="preserve">     python .\generate_graphs.py</w:t>
      </w:r>
      <w:r>
        <w:br w:type="textWrapping"/>
      </w:r>
      <w:r>
        <w:t xml:space="preserve">   - Cette commande exécute le script Python, et le graphe sera affiché dans une fenêtre.</w:t>
      </w:r>
    </w:p>
    <w:p w14:paraId="204BA04B">
      <w:r>
        <w:t>3. Enregistrement du graphe (optionnel)</w:t>
      </w:r>
    </w:p>
    <w:p w14:paraId="08A91C13">
      <w:r>
        <w:t xml:space="preserve">   - Le script est conçu pour enregistrer automatiquement le graphe sous forme de fichier image (`mon_graphique.png`) dans le même répertoire que le script.</w:t>
      </w:r>
      <w:r>
        <w:br w:type="textWrapping"/>
      </w:r>
      <w:r>
        <w:t xml:space="preserve">   - Vérifiez que le fichier est bien généré dans :</w:t>
      </w:r>
      <w:r>
        <w:br w:type="textWrapping"/>
      </w:r>
      <w:r>
        <w:t xml:space="preserve">     C:\Users\HP\OneDrive\Desktop\ics</w:t>
      </w:r>
    </w:p>
    <w:p w14:paraId="5CBB7207">
      <w:r>
        <w:t>4. Pousser le graphe dans GitHub (optionnel)</w:t>
      </w:r>
      <w:bookmarkStart w:id="0" w:name="_GoBack"/>
      <w:bookmarkEnd w:id="0"/>
    </w:p>
    <w:p w14:paraId="1BFFDF66">
      <w:r>
        <w:t xml:space="preserve">   - Suivez les étapes pour utiliser Git si vous souhaitez versionner le graphe ou le partager via un dépôt GitHub.</w:t>
      </w:r>
    </w:p>
    <w:p w14:paraId="6DB95BDF">
      <w:pPr>
        <w:pStyle w:val="3"/>
      </w:pPr>
      <w:r>
        <w:t>Résultat attendu</w:t>
      </w:r>
    </w:p>
    <w:p w14:paraId="1C3CC9C4">
      <w:r>
        <w:t>Une fois le script exécuté, vous verrez un graphique s'afficher avec des améliorations esthétiques et, si spécifié dans le code, une image sauvegardée sous le nom `mon_graphique.png`.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B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HP</cp:lastModifiedBy>
  <dcterms:modified xsi:type="dcterms:W3CDTF">2024-12-20T10:34:55Z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DC3EE5B2590E4E65A7D97714F3EB4326_12</vt:lpwstr>
  </property>
</Properties>
</file>